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Quiz Master V2 – Final Project Report</w:t>
      </w:r>
    </w:p>
    <w:p>
      <w:pPr>
        <w:jc w:val="left"/>
      </w:pPr>
      <w:r>
        <w:rPr>
          <w:b/>
          <w:sz w:val="28"/>
        </w:rPr>
        <w:br/>
        <w:t>1. Student Details</w:t>
      </w:r>
    </w:p>
    <w:p>
      <w:pPr>
        <w:jc w:val="left"/>
      </w:pPr>
      <w:r>
        <w:rPr>
          <w:sz w:val="24"/>
        </w:rPr>
        <w:t>• Name: [Your Full Name]</w:t>
      </w:r>
    </w:p>
    <w:p>
      <w:pPr>
        <w:jc w:val="left"/>
      </w:pPr>
      <w:r>
        <w:rPr>
          <w:sz w:val="24"/>
        </w:rPr>
        <w:t>• Email ID: [Your registered IITM BS Email]</w:t>
      </w:r>
    </w:p>
    <w:p>
      <w:pPr>
        <w:jc w:val="left"/>
      </w:pPr>
      <w:r>
        <w:rPr>
          <w:sz w:val="24"/>
        </w:rPr>
        <w:t>• Batch: App Dev II – Jan 2025</w:t>
      </w:r>
    </w:p>
    <w:p>
      <w:pPr>
        <w:jc w:val="left"/>
      </w:pPr>
      <w:r>
        <w:rPr>
          <w:sz w:val="24"/>
        </w:rPr>
        <w:t>• Qualification: B.S. in Data Science and Applications</w:t>
      </w:r>
    </w:p>
    <w:p>
      <w:pPr>
        <w:jc w:val="left"/>
      </w:pPr>
      <w:r>
        <w:rPr>
          <w:sz w:val="24"/>
        </w:rPr>
        <w:t>• Date of Birth: [DD-MM-YYYY]</w:t>
      </w:r>
    </w:p>
    <w:p>
      <w:pPr>
        <w:jc w:val="left"/>
      </w:pPr>
      <w:r>
        <w:rPr>
          <w:b/>
          <w:sz w:val="28"/>
        </w:rPr>
        <w:br/>
        <w:t>2. Problem Statement &amp; Approach</w:t>
      </w:r>
    </w:p>
    <w:p>
      <w:pPr>
        <w:jc w:val="left"/>
      </w:pPr>
      <w:r>
        <w:rPr>
          <w:sz w:val="24"/>
        </w:rPr>
        <w:t>Problem Statement:</w:t>
        <w:br/>
        <w:t>Build a multi-user Quiz Master V2 application acting as an academic preparation platform. It must support two roles: Admin (Quiz Master) and Users, and enable CRUD operations for quizzes, subjects, chapters, and questions. Users can register, attempt quizzes, and view their performance statistics.</w:t>
      </w:r>
    </w:p>
    <w:p>
      <w:pPr>
        <w:jc w:val="left"/>
      </w:pPr>
      <w:r>
        <w:rPr>
          <w:sz w:val="24"/>
        </w:rPr>
        <w:t>Our Approach:</w:t>
        <w:br/>
        <w:t>• Followed Flask + Vue 3 CLI architecture.</w:t>
        <w:br/>
        <w:t>• Divided into two clear roles: Admin handles subject, chapter, quiz, and question creation; Users register/login, attempt quizzes.</w:t>
        <w:br/>
        <w:t>• Used Celery + Redis for async jobs (user export, reminders, reports).</w:t>
        <w:br/>
        <w:t>• Fully responsive UI and role-based access using Flask sessions.</w:t>
      </w:r>
    </w:p>
    <w:p>
      <w:pPr>
        <w:jc w:val="left"/>
      </w:pPr>
      <w:r>
        <w:rPr>
          <w:b/>
          <w:sz w:val="28"/>
        </w:rPr>
        <w:br/>
        <w:t>3. ER Diagram</w:t>
      </w:r>
    </w:p>
    <w:p>
      <w:pPr>
        <w:jc w:val="left"/>
      </w:pPr>
      <w:r>
        <w:rPr>
          <w:sz w:val="24"/>
        </w:rPr>
        <w:t>Refer to the attached ER diagram image file for a detailed view of entities and relationships.</w:t>
      </w:r>
    </w:p>
    <w:p>
      <w:pPr>
        <w:jc w:val="left"/>
      </w:pPr>
      <w:r>
        <w:rPr>
          <w:b/>
          <w:sz w:val="28"/>
        </w:rPr>
        <w:br/>
        <w:t>4. API Resource Endpoints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/login</w:t>
            </w:r>
          </w:p>
        </w:tc>
        <w:tc>
          <w:tcPr>
            <w:tcW w:type="dxa" w:w="2880"/>
          </w:tcPr>
          <w:p>
            <w:r>
              <w:t>Login for both admin and users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/register</w:t>
            </w:r>
          </w:p>
        </w:tc>
        <w:tc>
          <w:tcPr>
            <w:tcW w:type="dxa" w:w="2880"/>
          </w:tcPr>
          <w:p>
            <w:r>
              <w:t>Register a new user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/subjects</w:t>
            </w:r>
          </w:p>
        </w:tc>
        <w:tc>
          <w:tcPr>
            <w:tcW w:type="dxa" w:w="2880"/>
          </w:tcPr>
          <w:p>
            <w:r>
              <w:t>Get list of subjects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/subjects</w:t>
            </w:r>
          </w:p>
        </w:tc>
        <w:tc>
          <w:tcPr>
            <w:tcW w:type="dxa" w:w="2880"/>
          </w:tcPr>
          <w:p>
            <w:r>
              <w:t>Create a new subject (admin)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/quizzes/&lt;chapter_id&gt;</w:t>
            </w:r>
          </w:p>
        </w:tc>
        <w:tc>
          <w:tcPr>
            <w:tcW w:type="dxa" w:w="2880"/>
          </w:tcPr>
          <w:p>
            <w:r>
              <w:t>List quizzes under a chapter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/quizzes</w:t>
            </w:r>
          </w:p>
        </w:tc>
        <w:tc>
          <w:tcPr>
            <w:tcW w:type="dxa" w:w="2880"/>
          </w:tcPr>
          <w:p>
            <w:r>
              <w:t>Create new quiz (admin)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/quizzes/&lt;quiz_id&gt;/attempt</w:t>
            </w:r>
          </w:p>
        </w:tc>
        <w:tc>
          <w:tcPr>
            <w:tcW w:type="dxa" w:w="2880"/>
          </w:tcPr>
          <w:p>
            <w:r>
              <w:t>Submit answers and calculate score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/scores/&lt;user_id&gt;</w:t>
            </w:r>
          </w:p>
        </w:tc>
        <w:tc>
          <w:tcPr>
            <w:tcW w:type="dxa" w:w="2880"/>
          </w:tcPr>
          <w:p>
            <w:r>
              <w:t>Get quiz history of a user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/export/user/&lt;id&gt;</w:t>
            </w:r>
          </w:p>
        </w:tc>
        <w:tc>
          <w:tcPr>
            <w:tcW w:type="dxa" w:w="2880"/>
          </w:tcPr>
          <w:p>
            <w:r>
              <w:t>Trigger CSV export (user)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/export/admin</w:t>
            </w:r>
          </w:p>
        </w:tc>
        <w:tc>
          <w:tcPr>
            <w:tcW w:type="dxa" w:w="2880"/>
          </w:tcPr>
          <w:p>
            <w:r>
              <w:t>Trigger admin performance CSV export</w:t>
            </w:r>
          </w:p>
        </w:tc>
      </w:tr>
    </w:tbl>
    <w:p>
      <w:pPr>
        <w:jc w:val="left"/>
      </w:pPr>
      <w:r>
        <w:rPr>
          <w:b/>
          <w:sz w:val="28"/>
        </w:rPr>
        <w:br/>
        <w:t>5. Frameworks &amp; Libraries Used</w:t>
      </w:r>
    </w:p>
    <w:p>
      <w:pPr>
        <w:jc w:val="left"/>
      </w:pPr>
      <w:r>
        <w:rPr>
          <w:sz w:val="24"/>
        </w:rPr>
        <w:t>Backend:</w:t>
        <w:br/>
        <w:t>• Flask – Core API framework</w:t>
        <w:br/>
        <w:t>• Flask SQLAlchemy – ORM for SQLite</w:t>
        <w:br/>
        <w:t>• Flask-Login – Session-based auth</w:t>
        <w:br/>
        <w:t>• Celery – Async job handler</w:t>
        <w:br/>
        <w:t>• Redis – Message broker</w:t>
        <w:br/>
        <w:t>• Flask-Mail – Monthly reports</w:t>
        <w:br/>
        <w:t>• Google Chat Webhook – User alerts</w:t>
      </w:r>
    </w:p>
    <w:p>
      <w:pPr>
        <w:jc w:val="left"/>
      </w:pPr>
      <w:r>
        <w:rPr>
          <w:sz w:val="24"/>
        </w:rPr>
        <w:t>Frontend:</w:t>
        <w:br/>
        <w:t>• Vue 3 (CLI based) – Component-based UI</w:t>
        <w:br/>
        <w:t>• Axios – API communication</w:t>
        <w:br/>
        <w:t>• Bootstrap 5 – Responsive styling</w:t>
        <w:br/>
        <w:t>• Chart.js – Charts for analytics</w:t>
      </w:r>
    </w:p>
    <w:p>
      <w:pPr>
        <w:jc w:val="left"/>
      </w:pPr>
      <w:r>
        <w:rPr>
          <w:b/>
          <w:sz w:val="28"/>
        </w:rPr>
        <w:br/>
        <w:t>6. Google Drive Link to Video Presentation</w:t>
      </w:r>
    </w:p>
    <w:p>
      <w:pPr>
        <w:jc w:val="left"/>
      </w:pPr>
      <w:r>
        <w:rPr>
          <w:sz w:val="24"/>
        </w:rPr>
        <w:t>🔗 [Insert Your Video Link Here] (Set to 'Anyone with the link can view')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