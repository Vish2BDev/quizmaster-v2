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Quiz Master V2 – Final Project Report</w:t>
      </w:r>
    </w:p>
    <w:p>
      <w:pPr>
        <w:pStyle w:val="Heading1"/>
      </w:pPr>
      <w:r>
        <w:t>👤 Author</w:t>
      </w:r>
    </w:p>
    <w:p>
      <w:r>
        <w:t>Name: Vishal Bhandari</w:t>
      </w:r>
    </w:p>
    <w:p>
      <w:r>
        <w:t>Roll Number: 22F1001645</w:t>
      </w:r>
    </w:p>
    <w:p>
      <w:r>
        <w:t>Email: vishalbhandari@study.iitm.ac.in</w:t>
      </w:r>
    </w:p>
    <w:p>
      <w:r>
        <w:t>I'm a passionate learner currently pursuing my B.S. in Data Science from IIT Madras. I'm particularly interested in full-stack development, scalable systems, and building AI-driven applications.</w:t>
      </w:r>
    </w:p>
    <w:p>
      <w:pPr>
        <w:pStyle w:val="Heading1"/>
      </w:pPr>
      <w:r>
        <w:t>📌 Description</w:t>
      </w:r>
    </w:p>
    <w:p>
      <w:r>
        <w:t>This project involves building a full-stack web application for multi-user quiz interaction. It supports quiz management by admins and quiz participation and performance tracking for users.</w:t>
      </w:r>
    </w:p>
    <w:p>
      <w:pPr>
        <w:pStyle w:val="Heading1"/>
      </w:pPr>
      <w:r>
        <w:t>🧰 Technologies Used</w:t>
      </w:r>
    </w:p>
    <w:p>
      <w:r>
        <w:t>• Flask – Web Framework</w:t>
        <w:br/>
        <w:t>• Flask-SQLAlchemy – ORM for SQLite database</w:t>
        <w:br/>
        <w:t>• Flask-Login – Authentication</w:t>
        <w:br/>
        <w:t>• Celery – For background tasks</w:t>
        <w:br/>
        <w:t>• Redis – Asynchronous task queue broker</w:t>
        <w:br/>
        <w:t>• Flask-Mail – Email reporting</w:t>
        <w:br/>
        <w:t>• Bootstrap 5 – Frontend styling</w:t>
        <w:br/>
        <w:t>• Vue 3 (CLI) – Frontend framework</w:t>
        <w:br/>
        <w:t>• Chart.js – Data visualization</w:t>
        <w:br/>
        <w:t>These were chosen for their performance, simplicity, and excellent community support in academic projects.</w:t>
      </w:r>
    </w:p>
    <w:p>
      <w:pPr>
        <w:pStyle w:val="Heading1"/>
      </w:pPr>
      <w:r>
        <w:t>🗃️ DB Schema Design</w:t>
      </w:r>
    </w:p>
    <w:p>
      <w:r>
        <w:t>Main Tables: User, Subject, Chapter, Quiz, Question, Score.</w:t>
        <w:br/>
        <w:br/>
        <w:t>• User: user_id (PK), username (unique), password_hash, role, created_at</w:t>
        <w:br/>
        <w:t>• Subject: subject_id (PK), name</w:t>
        <w:br/>
        <w:t>• Chapter: chapter_id (PK), title, subject_id (FK)</w:t>
        <w:br/>
        <w:t>• Quiz: quiz_id (PK), title, chapter_id (FK)</w:t>
        <w:br/>
        <w:t>• Question: question_id (PK), quiz_id (FK), question_text, correct_answer</w:t>
        <w:br/>
        <w:t>• Score: score_id (PK), quiz_id (FK), user_id (FK), total_score, timestamp</w:t>
        <w:br/>
        <w:br/>
        <w:t>Constraints: Foreign keys for referential integrity, cascade on delete.</w:t>
        <w:br/>
        <w:t>Design was normalized for modularity, efficiency, and scalability.</w:t>
      </w:r>
    </w:p>
    <w:p>
      <w:pPr>
        <w:pStyle w:val="Heading1"/>
      </w:pPr>
      <w:r>
        <w:t>🔌 API Design</w:t>
      </w:r>
    </w:p>
    <w:p>
      <w:r>
        <w:t>APIs were created for user registration, login, quiz creation, quiz attempts, and analytics. Endpoints are RESTful and include authentication guards. The detailed YAML for Swagger/OpenAPI documentation is submitted separately.</w:t>
      </w:r>
    </w:p>
    <w:p>
      <w:pPr>
        <w:pStyle w:val="Heading1"/>
      </w:pPr>
      <w:r>
        <w:t>🏗️ Architecture &amp; Features</w:t>
      </w:r>
    </w:p>
    <w:p>
      <w:r>
        <w:t>The backend is organized into `models`, `controllers`, and `routes`. Templates are segregated by user roles under `templates/admin/` and `templates/user/`. Vue handles the dynamic frontend components.</w:t>
        <w:br/>
        <w:br/>
        <w:t>Features implemented:</w:t>
        <w:br/>
        <w:t>• Role-based login (admin/user)</w:t>
        <w:br/>
        <w:t>• CRUD for Subject, Chapter, Quiz, Question</w:t>
        <w:br/>
        <w:t>• Quiz attempt interface with timer</w:t>
        <w:br/>
        <w:t>• Score calculation and history dashboard</w:t>
        <w:br/>
        <w:t>• CSV export (user &amp; admin)</w:t>
        <w:br/>
        <w:t>• Monthly email summary (Celery task)</w:t>
        <w:br/>
        <w:t>• Google Chat reminders via webhook</w:t>
      </w:r>
    </w:p>
    <w:p>
      <w:pPr>
        <w:pStyle w:val="Heading1"/>
      </w:pPr>
      <w:r>
        <w:t>🎬 Video Demo</w:t>
      </w:r>
    </w:p>
    <w:p>
      <w:r>
        <w:t>https://drive.google.com/file/d/1B_2H2BmWDGezvLKohi3xJhkJmol3ZACt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